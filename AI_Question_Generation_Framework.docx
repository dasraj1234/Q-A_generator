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EE3D4" w14:textId="77777777" w:rsidR="00C41781" w:rsidRDefault="00000000">
      <w:pPr>
        <w:pStyle w:val="Title"/>
      </w:pPr>
      <w:r>
        <w:t>AI-Driven Question Generation Framework</w:t>
      </w:r>
    </w:p>
    <w:p w14:paraId="1BF71136" w14:textId="77777777" w:rsidR="00C41781" w:rsidRDefault="00000000">
      <w:pPr>
        <w:pStyle w:val="Heading2"/>
      </w:pPr>
      <w:r>
        <w:t>Step 1: Content Ingestion</w:t>
      </w:r>
    </w:p>
    <w:p w14:paraId="705C0C3F" w14:textId="77777777" w:rsidR="00C41781" w:rsidRDefault="00000000">
      <w:pPr>
        <w:pStyle w:val="ListBullet"/>
      </w:pPr>
      <w:r>
        <w:t>কাজ:</w:t>
      </w:r>
    </w:p>
    <w:p w14:paraId="164EBF9B" w14:textId="77777777" w:rsidR="00C41781" w:rsidRDefault="00000000">
      <w:pPr>
        <w:pStyle w:val="ListBullet"/>
      </w:pPr>
      <w:r>
        <w:t>- ইউজার যে ফাইল দেয় (Image, PDF, Text, Scan)—সেটি থেকে Text extract করি</w:t>
      </w:r>
    </w:p>
    <w:p w14:paraId="66195461" w14:textId="77777777" w:rsidR="00C41781" w:rsidRDefault="00000000">
      <w:pPr>
        <w:pStyle w:val="ListBullet"/>
      </w:pPr>
      <w:r>
        <w:t>- OCR ব্যবহার করে Bengali বা English লেখা সঠিকভাবে রিড করি</w:t>
      </w:r>
    </w:p>
    <w:p w14:paraId="74C6FA7B" w14:textId="77777777" w:rsidR="00C41781" w:rsidRDefault="00000000">
      <w:pPr>
        <w:pStyle w:val="ListBullet"/>
      </w:pPr>
      <w:r>
        <w:t>ফলাফল:</w:t>
      </w:r>
    </w:p>
    <w:p w14:paraId="10843A72" w14:textId="77777777" w:rsidR="00C41781" w:rsidRDefault="00000000">
      <w:pPr>
        <w:pStyle w:val="ListBullet"/>
      </w:pPr>
      <w:r>
        <w:t>- কাঁচা টেক্সট প্রস্তুত বিশ্লেষণের জন্য</w:t>
      </w:r>
    </w:p>
    <w:p w14:paraId="3BC2E156" w14:textId="77777777" w:rsidR="00C41781" w:rsidRDefault="00000000">
      <w:pPr>
        <w:pStyle w:val="Heading2"/>
      </w:pPr>
      <w:r>
        <w:t>Step 2: Topic &amp; Concept Identification</w:t>
      </w:r>
    </w:p>
    <w:p w14:paraId="3E4B6361" w14:textId="77777777" w:rsidR="00C41781" w:rsidRDefault="00000000">
      <w:pPr>
        <w:pStyle w:val="ListBullet"/>
      </w:pPr>
      <w:r>
        <w:t>কাজ:</w:t>
      </w:r>
    </w:p>
    <w:p w14:paraId="6D30507C" w14:textId="77777777" w:rsidR="00C41781" w:rsidRDefault="00000000">
      <w:pPr>
        <w:pStyle w:val="ListBullet"/>
      </w:pPr>
      <w:r>
        <w:t>- কোন বিষয়ের উপর টেক্সট লেখা সেটা শনাক্ত করি (যেমন: Biology, Literature, General Science)</w:t>
      </w:r>
    </w:p>
    <w:p w14:paraId="718C937D" w14:textId="77777777" w:rsidR="00C41781" w:rsidRDefault="00000000">
      <w:pPr>
        <w:pStyle w:val="ListBullet"/>
      </w:pPr>
      <w:r>
        <w:t>- মূল ধারণা/কনসেপ্ট আলাদা করি (যেমন: DNA structure, minerals, cell organelles)</w:t>
      </w:r>
    </w:p>
    <w:p w14:paraId="390318B9" w14:textId="77777777" w:rsidR="00C41781" w:rsidRDefault="00000000">
      <w:pPr>
        <w:pStyle w:val="ListBullet"/>
      </w:pPr>
      <w:r>
        <w:t>ফলাফল:</w:t>
      </w:r>
    </w:p>
    <w:p w14:paraId="46D843DA" w14:textId="77777777" w:rsidR="00C41781" w:rsidRDefault="00000000">
      <w:pPr>
        <w:pStyle w:val="ListBullet"/>
      </w:pPr>
      <w:r>
        <w:t>- বিভাগভিত্তিক বিষয় ঠিক করা হয়</w:t>
      </w:r>
    </w:p>
    <w:p w14:paraId="71AFE972" w14:textId="77777777" w:rsidR="00C41781" w:rsidRDefault="00000000">
      <w:pPr>
        <w:pStyle w:val="ListBullet"/>
      </w:pPr>
      <w:r>
        <w:t>- গুরুত্বপূর্ণ পয়েন্ট বা কনসেপ্ট হাইলাইট করা হয়</w:t>
      </w:r>
    </w:p>
    <w:p w14:paraId="049B9FCC" w14:textId="77777777" w:rsidR="00C41781" w:rsidRDefault="00000000">
      <w:pPr>
        <w:pStyle w:val="Heading2"/>
      </w:pPr>
      <w:r>
        <w:t>Step 3: Question Typology Mapping</w:t>
      </w:r>
    </w:p>
    <w:p w14:paraId="614DFF71" w14:textId="77777777" w:rsidR="00C41781" w:rsidRDefault="00000000">
      <w:pPr>
        <w:pStyle w:val="ListBullet"/>
      </w:pPr>
      <w:r>
        <w:t>কাজ:</w:t>
      </w:r>
    </w:p>
    <w:p w14:paraId="084D83F2" w14:textId="77777777" w:rsidR="00C41781" w:rsidRDefault="00000000">
      <w:pPr>
        <w:pStyle w:val="ListBullet"/>
      </w:pPr>
      <w:r>
        <w:t>প্রশ্নের ধরন আলাদা করি:</w:t>
      </w:r>
    </w:p>
    <w:p w14:paraId="20CB91FD" w14:textId="77777777" w:rsidR="00C41781" w:rsidRDefault="00000000">
      <w:pPr>
        <w:pStyle w:val="ListBullet"/>
      </w:pPr>
      <w:r>
        <w:t>- MCQ (বহুনির্বাচনী)</w:t>
      </w:r>
    </w:p>
    <w:p w14:paraId="3CAC5DCB" w14:textId="77777777" w:rsidR="00C41781" w:rsidRDefault="00000000">
      <w:pPr>
        <w:pStyle w:val="ListBullet"/>
      </w:pPr>
      <w:r>
        <w:t>- True/False</w:t>
      </w:r>
    </w:p>
    <w:p w14:paraId="3B970824" w14:textId="77777777" w:rsidR="00C41781" w:rsidRDefault="00000000">
      <w:pPr>
        <w:pStyle w:val="ListBullet"/>
      </w:pPr>
      <w:r>
        <w:t>- Fill in the blanks</w:t>
      </w:r>
    </w:p>
    <w:p w14:paraId="2C202D4A" w14:textId="77777777" w:rsidR="00C41781" w:rsidRDefault="00000000">
      <w:pPr>
        <w:pStyle w:val="ListBullet"/>
      </w:pPr>
      <w:r>
        <w:t>- Short questions (সংক্ষিপ্ত)</w:t>
      </w:r>
    </w:p>
    <w:p w14:paraId="69762C0C" w14:textId="77777777" w:rsidR="00C41781" w:rsidRDefault="00000000">
      <w:pPr>
        <w:pStyle w:val="ListBullet"/>
      </w:pPr>
      <w:r>
        <w:t>- Descriptive (বর্ণনামূলক)</w:t>
      </w:r>
    </w:p>
    <w:p w14:paraId="7584C317" w14:textId="77777777" w:rsidR="00C41781" w:rsidRDefault="00000000">
      <w:pPr>
        <w:pStyle w:val="ListBullet"/>
      </w:pPr>
      <w:r>
        <w:t>- Creative/Synthesis (সৃজনশীল প্রশ্ন)</w:t>
      </w:r>
    </w:p>
    <w:p w14:paraId="013D376E" w14:textId="77777777" w:rsidR="00C41781" w:rsidRDefault="00000000">
      <w:pPr>
        <w:pStyle w:val="ListBullet"/>
      </w:pPr>
      <w:r>
        <w:t>- Diagram-based (যদি চিত্র থাকে)</w:t>
      </w:r>
    </w:p>
    <w:p w14:paraId="248423FF" w14:textId="77777777" w:rsidR="00C41781" w:rsidRDefault="00000000">
      <w:pPr>
        <w:pStyle w:val="ListBullet"/>
      </w:pPr>
      <w:r>
        <w:t>ফলাফল:</w:t>
      </w:r>
    </w:p>
    <w:p w14:paraId="7C65A77B" w14:textId="77777777" w:rsidR="00C41781" w:rsidRDefault="00000000">
      <w:pPr>
        <w:pStyle w:val="ListBullet"/>
      </w:pPr>
      <w:r>
        <w:t>- সব ধরনের প্রশ্ন কাভার হয় শিক্ষার্থীদের চর্চার জন্য</w:t>
      </w:r>
    </w:p>
    <w:p w14:paraId="62D707B7" w14:textId="77777777" w:rsidR="00C41781" w:rsidRDefault="00000000">
      <w:pPr>
        <w:pStyle w:val="Heading2"/>
      </w:pPr>
      <w:r>
        <w:t>Step 4: Question Generation</w:t>
      </w:r>
    </w:p>
    <w:p w14:paraId="6E4FDA9C" w14:textId="77777777" w:rsidR="00C41781" w:rsidRDefault="00000000">
      <w:pPr>
        <w:pStyle w:val="ListBullet"/>
      </w:pPr>
      <w:r>
        <w:t>কাজ:</w:t>
      </w:r>
    </w:p>
    <w:p w14:paraId="0882786E" w14:textId="77777777" w:rsidR="00C41781" w:rsidRDefault="00000000">
      <w:pPr>
        <w:pStyle w:val="ListBullet"/>
      </w:pPr>
      <w:r>
        <w:t>- মূল পাঠ্য বিশ্লেষণ করে প্রতিটি ধরণের প্রশ্ন তৈরি করি</w:t>
      </w:r>
    </w:p>
    <w:p w14:paraId="1052BADA" w14:textId="77777777" w:rsidR="00C41781" w:rsidRDefault="00000000">
      <w:pPr>
        <w:pStyle w:val="ListBullet"/>
      </w:pPr>
      <w:r>
        <w:t>- MCQ-এর ক্ষেত্রে Distractor Options (ভুল অপশন) বুদ্ধিমত্তাভাবে সাজাই</w:t>
      </w:r>
    </w:p>
    <w:p w14:paraId="50D6FB16" w14:textId="77777777" w:rsidR="00C41781" w:rsidRDefault="00000000">
      <w:pPr>
        <w:pStyle w:val="ListBullet"/>
      </w:pPr>
      <w:r>
        <w:t>- True/False প্রশ্নে শিক্ষার্থীর বোঝার পরীক্ষা করি</w:t>
      </w:r>
    </w:p>
    <w:p w14:paraId="626B562E" w14:textId="77777777" w:rsidR="00C41781" w:rsidRDefault="00000000">
      <w:pPr>
        <w:pStyle w:val="ListBullet"/>
      </w:pPr>
      <w:r>
        <w:lastRenderedPageBreak/>
        <w:t>- Descriptive প্রশ্নে গভীর বিশ্লেষণ ও cause-effect যুক্ত করি</w:t>
      </w:r>
    </w:p>
    <w:p w14:paraId="4AD5FEB9" w14:textId="77777777" w:rsidR="00C41781" w:rsidRDefault="00000000">
      <w:pPr>
        <w:pStyle w:val="ListBullet"/>
      </w:pPr>
      <w:r>
        <w:t>- Fill-in-the-blanks গঠন করি কিওয়ার্ড হাইলাইট করে</w:t>
      </w:r>
    </w:p>
    <w:p w14:paraId="0E99DB26" w14:textId="77777777" w:rsidR="00C41781" w:rsidRDefault="00000000">
      <w:pPr>
        <w:pStyle w:val="ListBullet"/>
      </w:pPr>
      <w:r>
        <w:t>ফলাফল:</w:t>
      </w:r>
    </w:p>
    <w:p w14:paraId="3F78EF69" w14:textId="77777777" w:rsidR="00C41781" w:rsidRDefault="00000000">
      <w:pPr>
        <w:pStyle w:val="ListBullet"/>
      </w:pPr>
      <w:r>
        <w:t>- নির্ভুল, বোর্ড/একাডেমিক পরীক্ষার উপযোগী প্রশ্ন সেট</w:t>
      </w:r>
    </w:p>
    <w:p w14:paraId="1D85683D" w14:textId="77777777" w:rsidR="00C41781" w:rsidRDefault="00000000">
      <w:pPr>
        <w:pStyle w:val="Heading2"/>
      </w:pPr>
      <w:r>
        <w:t>Step 5: Answer Key Creation</w:t>
      </w:r>
    </w:p>
    <w:p w14:paraId="21FC9E84" w14:textId="77777777" w:rsidR="00C41781" w:rsidRDefault="00000000">
      <w:pPr>
        <w:pStyle w:val="ListBullet"/>
      </w:pPr>
      <w:r>
        <w:t>কাজ:</w:t>
      </w:r>
    </w:p>
    <w:p w14:paraId="7359E3D3" w14:textId="77777777" w:rsidR="00C41781" w:rsidRDefault="00000000">
      <w:pPr>
        <w:pStyle w:val="ListBullet"/>
      </w:pPr>
      <w:r>
        <w:t>- প্রতিটি প্রশ্নের সঠিক উত্তর তৈরি করি</w:t>
      </w:r>
    </w:p>
    <w:p w14:paraId="5A86067E" w14:textId="77777777" w:rsidR="00C41781" w:rsidRDefault="00000000">
      <w:pPr>
        <w:pStyle w:val="ListBullet"/>
      </w:pPr>
      <w:r>
        <w:t>- ব্যাখ্যা সংযোজন করি (যদি দরকার হয়, বিশেষ করে Conceptual প্রশ্নে)</w:t>
      </w:r>
    </w:p>
    <w:p w14:paraId="62B3FEE4" w14:textId="77777777" w:rsidR="00C41781" w:rsidRDefault="00000000">
      <w:pPr>
        <w:pStyle w:val="ListBullet"/>
      </w:pPr>
      <w:r>
        <w:t>ফলাফল:</w:t>
      </w:r>
    </w:p>
    <w:p w14:paraId="2E4658FB" w14:textId="77777777" w:rsidR="00C41781" w:rsidRDefault="00000000">
      <w:pPr>
        <w:pStyle w:val="ListBullet"/>
      </w:pPr>
      <w:r>
        <w:t>- শিক্ষার্থী বা শিক্ষক উভয়ের জন্য সহায়ক Answer Sheet</w:t>
      </w:r>
    </w:p>
    <w:p w14:paraId="5BD05B17" w14:textId="77777777" w:rsidR="00C41781" w:rsidRDefault="00000000">
      <w:pPr>
        <w:pStyle w:val="Heading2"/>
      </w:pPr>
      <w:r>
        <w:t>Step 6: Structuring the Output</w:t>
      </w:r>
    </w:p>
    <w:p w14:paraId="63436D40" w14:textId="77777777" w:rsidR="00C41781" w:rsidRDefault="00000000">
      <w:pPr>
        <w:pStyle w:val="ListBullet"/>
      </w:pPr>
      <w:r>
        <w:t>কাজ:</w:t>
      </w:r>
    </w:p>
    <w:p w14:paraId="2CC31FAB" w14:textId="77777777" w:rsidR="00C41781" w:rsidRDefault="00000000">
      <w:pPr>
        <w:pStyle w:val="ListBullet"/>
      </w:pPr>
      <w:r>
        <w:t>- পুরো প্রশ্নোত্তরকে গুছিয়ে সাজানো হয়:</w:t>
      </w:r>
    </w:p>
    <w:p w14:paraId="54A2C0C8" w14:textId="77777777" w:rsidR="00C41781" w:rsidRDefault="00000000">
      <w:pPr>
        <w:pStyle w:val="ListBullet"/>
      </w:pPr>
      <w:r>
        <w:t xml:space="preserve">  - Section-wise (MCQ, Short, Descriptive…)</w:t>
      </w:r>
    </w:p>
    <w:p w14:paraId="02CA9473" w14:textId="77777777" w:rsidR="00C41781" w:rsidRDefault="00000000">
      <w:pPr>
        <w:pStyle w:val="ListBullet"/>
      </w:pPr>
      <w:r>
        <w:t xml:space="preserve">  - Numbering &amp; formatting</w:t>
      </w:r>
    </w:p>
    <w:p w14:paraId="30ADA073" w14:textId="77777777" w:rsidR="00C41781" w:rsidRDefault="00000000">
      <w:pPr>
        <w:pStyle w:val="ListBullet"/>
      </w:pPr>
      <w:r>
        <w:t xml:space="preserve">  - Difficulty level (basic → advanced) অনুযায়ী সাজানো</w:t>
      </w:r>
    </w:p>
    <w:p w14:paraId="0FF116C0" w14:textId="77777777" w:rsidR="00C41781" w:rsidRDefault="00000000">
      <w:pPr>
        <w:pStyle w:val="ListBullet"/>
      </w:pPr>
      <w:r>
        <w:t>ফলাফল:</w:t>
      </w:r>
    </w:p>
    <w:p w14:paraId="2F028C5B" w14:textId="77777777" w:rsidR="00C41781" w:rsidRDefault="00000000">
      <w:pPr>
        <w:pStyle w:val="ListBullet"/>
      </w:pPr>
      <w:r>
        <w:t>- একটি well-organized, printable এবং পরীক্ষার উপযোগী কন্টেন্ট তৈরি হয়</w:t>
      </w:r>
    </w:p>
    <w:p w14:paraId="0FCF5947" w14:textId="77777777" w:rsidR="00C41781" w:rsidRDefault="00000000">
      <w:pPr>
        <w:pStyle w:val="Heading2"/>
      </w:pPr>
      <w:r>
        <w:t>Step 7: Export Formats</w:t>
      </w:r>
    </w:p>
    <w:p w14:paraId="20A0A095" w14:textId="77777777" w:rsidR="00C41781" w:rsidRDefault="00000000">
      <w:pPr>
        <w:pStyle w:val="ListBullet"/>
      </w:pPr>
      <w:r>
        <w:t>তৈরি করা যায়:</w:t>
      </w:r>
    </w:p>
    <w:p w14:paraId="4D3D38EA" w14:textId="77777777" w:rsidR="00C41781" w:rsidRDefault="00000000">
      <w:pPr>
        <w:pStyle w:val="ListBullet"/>
      </w:pPr>
      <w:r>
        <w:t>- Word (.docx)</w:t>
      </w:r>
    </w:p>
    <w:p w14:paraId="40BD391B" w14:textId="77777777" w:rsidR="00C41781" w:rsidRDefault="00000000">
      <w:pPr>
        <w:pStyle w:val="ListBullet"/>
      </w:pPr>
      <w:r>
        <w:t>- PDF</w:t>
      </w:r>
    </w:p>
    <w:p w14:paraId="3644A151" w14:textId="77777777" w:rsidR="00C41781" w:rsidRDefault="00000000">
      <w:pPr>
        <w:pStyle w:val="ListBullet"/>
      </w:pPr>
      <w:r>
        <w:t>- PowerPoint</w:t>
      </w:r>
    </w:p>
    <w:p w14:paraId="01ED7878" w14:textId="77777777" w:rsidR="00C41781" w:rsidRDefault="00000000">
      <w:pPr>
        <w:pStyle w:val="ListBullet"/>
      </w:pPr>
      <w:r>
        <w:t>- Interactive quiz (on request)</w:t>
      </w:r>
    </w:p>
    <w:p w14:paraId="0E33577B" w14:textId="77777777" w:rsidR="00C41781" w:rsidRDefault="00000000">
      <w:pPr>
        <w:pStyle w:val="Heading2"/>
      </w:pPr>
      <w:r>
        <w:t>Bonus: Optional Enhancements</w:t>
      </w:r>
    </w:p>
    <w:p w14:paraId="62AFD2E4" w14:textId="77777777" w:rsidR="00C41781" w:rsidRDefault="00000000">
      <w:pPr>
        <w:pStyle w:val="ListBullet"/>
      </w:pPr>
      <w:r>
        <w:t>✅ Vocabulary/Glossary সংযুক্ত করা</w:t>
      </w:r>
    </w:p>
    <w:p w14:paraId="0E3A5111" w14:textId="77777777" w:rsidR="00C41781" w:rsidRDefault="00000000">
      <w:pPr>
        <w:pStyle w:val="ListBullet"/>
      </w:pPr>
      <w:r>
        <w:t>✅ সারাংশ বা মূলভাব যোগ করা</w:t>
      </w:r>
    </w:p>
    <w:p w14:paraId="6E44C3A7" w14:textId="77777777" w:rsidR="00C41781" w:rsidRDefault="00000000">
      <w:pPr>
        <w:pStyle w:val="ListBullet"/>
      </w:pPr>
      <w:r>
        <w:t>✅ ইংরেজি অনুবাদ (বাংলা কনটেন্টের জন্য)</w:t>
      </w:r>
    </w:p>
    <w:p w14:paraId="5F12CCA3" w14:textId="77777777" w:rsidR="00C41781" w:rsidRDefault="00000000">
      <w:pPr>
        <w:pStyle w:val="ListBullet"/>
      </w:pPr>
      <w:r>
        <w:t>✅ সৃজনশীল প্রশ্নের রচনা বা বিশ্লেষণ গঠন করা</w:t>
      </w:r>
    </w:p>
    <w:p w14:paraId="6F416380" w14:textId="77777777" w:rsidR="00C41781" w:rsidRDefault="00000000">
      <w:pPr>
        <w:pStyle w:val="ListBullet"/>
      </w:pPr>
      <w:r>
        <w:t>✅ টেক্সট-বেইজড মক টেস্ট প্রস্তুত</w:t>
      </w:r>
    </w:p>
    <w:p w14:paraId="3A9320FC" w14:textId="77777777" w:rsidR="00C41781" w:rsidRDefault="00000000">
      <w:pPr>
        <w:pStyle w:val="Heading2"/>
      </w:pPr>
      <w:r>
        <w:t>Final Outcome</w:t>
      </w:r>
    </w:p>
    <w:p w14:paraId="39652436" w14:textId="77777777" w:rsidR="00C41781" w:rsidRDefault="00000000">
      <w:pPr>
        <w:pStyle w:val="ListBullet"/>
      </w:pPr>
      <w:r>
        <w:t>একটি একাডেমিকভাবে পরিপূর্ণ কনটেন্ট সেট, যা:</w:t>
      </w:r>
    </w:p>
    <w:p w14:paraId="782AFC16" w14:textId="77777777" w:rsidR="00C41781" w:rsidRDefault="00000000">
      <w:pPr>
        <w:pStyle w:val="ListBullet"/>
      </w:pPr>
      <w:r>
        <w:t>- ছাত্রছাত্রীদের চর্চা ও প্রস্তুতিতে সহায়ক</w:t>
      </w:r>
    </w:p>
    <w:p w14:paraId="2415DB58" w14:textId="77777777" w:rsidR="00C41781" w:rsidRDefault="00000000">
      <w:pPr>
        <w:pStyle w:val="ListBullet"/>
      </w:pPr>
      <w:r>
        <w:t>- শিক্ষকদের জন্য ক্লাস/পরীক্ষার উপকরণ</w:t>
      </w:r>
    </w:p>
    <w:p w14:paraId="758C827A" w14:textId="77777777" w:rsidR="00C41781" w:rsidRDefault="00000000">
      <w:pPr>
        <w:pStyle w:val="ListBullet"/>
      </w:pPr>
      <w:r>
        <w:t xml:space="preserve">- </w:t>
      </w:r>
      <w:proofErr w:type="spellStart"/>
      <w:r>
        <w:t>অনলাইন</w:t>
      </w:r>
      <w:proofErr w:type="spellEnd"/>
      <w:r>
        <w:t xml:space="preserve"> </w:t>
      </w:r>
      <w:proofErr w:type="spellStart"/>
      <w:r>
        <w:t>লার্নিং</w:t>
      </w:r>
      <w:proofErr w:type="spellEnd"/>
      <w:r>
        <w:t xml:space="preserve"> </w:t>
      </w:r>
      <w:proofErr w:type="spellStart"/>
      <w:r>
        <w:t>প্ল্যাটফর্মে</w:t>
      </w:r>
      <w:proofErr w:type="spellEnd"/>
      <w:r>
        <w:t xml:space="preserve"> </w:t>
      </w:r>
      <w:proofErr w:type="spellStart"/>
      <w:r>
        <w:t>আপলোডযোগ্য</w:t>
      </w:r>
      <w:proofErr w:type="spellEnd"/>
    </w:p>
    <w:p w14:paraId="5520AE7E" w14:textId="77777777" w:rsidR="005D7B01" w:rsidRPr="005D7B01" w:rsidRDefault="005D7B01" w:rsidP="005D7B01">
      <w:pPr>
        <w:pStyle w:val="ListBullet"/>
        <w:rPr>
          <w:lang w:val="en-IN"/>
        </w:rPr>
      </w:pPr>
      <w:r w:rsidRPr="005D7B01">
        <w:rPr>
          <w:b/>
          <w:bCs/>
          <w:lang w:val="en-IN"/>
        </w:rPr>
        <w:lastRenderedPageBreak/>
        <w:t>AI-Driven Question Generation Framework</w:t>
      </w:r>
    </w:p>
    <w:p w14:paraId="61D2F1D6" w14:textId="77777777" w:rsidR="005D7B01" w:rsidRPr="005D7B01" w:rsidRDefault="005D7B01" w:rsidP="005D7B01">
      <w:pPr>
        <w:pStyle w:val="ListBullet"/>
        <w:rPr>
          <w:lang w:val="en-IN"/>
        </w:rPr>
      </w:pPr>
      <w:r w:rsidRPr="005D7B01">
        <w:rPr>
          <w:b/>
          <w:bCs/>
          <w:lang w:val="en-IN"/>
        </w:rPr>
        <w:t>Step 1: Content Ingestion</w:t>
      </w:r>
    </w:p>
    <w:p w14:paraId="74948551" w14:textId="77777777" w:rsidR="005D7B01" w:rsidRPr="005D7B01" w:rsidRDefault="005D7B01" w:rsidP="005D7B01">
      <w:pPr>
        <w:pStyle w:val="ListBullet"/>
        <w:numPr>
          <w:ilvl w:val="0"/>
          <w:numId w:val="10"/>
        </w:numPr>
        <w:rPr>
          <w:lang w:val="en-IN"/>
        </w:rPr>
      </w:pPr>
      <w:r w:rsidRPr="005D7B01">
        <w:rPr>
          <w:b/>
          <w:bCs/>
          <w:lang w:val="en-IN"/>
        </w:rPr>
        <w:t>Task:</w:t>
      </w:r>
    </w:p>
    <w:p w14:paraId="00CB67D2" w14:textId="77777777" w:rsidR="005D7B01" w:rsidRPr="005D7B01" w:rsidRDefault="005D7B01" w:rsidP="005D7B01">
      <w:pPr>
        <w:pStyle w:val="ListBullet"/>
        <w:numPr>
          <w:ilvl w:val="1"/>
          <w:numId w:val="10"/>
        </w:numPr>
        <w:rPr>
          <w:lang w:val="en-IN"/>
        </w:rPr>
      </w:pPr>
      <w:r w:rsidRPr="005D7B01">
        <w:rPr>
          <w:lang w:val="en-IN"/>
        </w:rPr>
        <w:t>Extract text from the file provided by the user (Image, PDF, Text, Scan).</w:t>
      </w:r>
    </w:p>
    <w:p w14:paraId="165A8C47" w14:textId="77777777" w:rsidR="005D7B01" w:rsidRPr="005D7B01" w:rsidRDefault="005D7B01" w:rsidP="005D7B01">
      <w:pPr>
        <w:pStyle w:val="ListBullet"/>
        <w:numPr>
          <w:ilvl w:val="1"/>
          <w:numId w:val="10"/>
        </w:numPr>
        <w:rPr>
          <w:lang w:val="en-IN"/>
        </w:rPr>
      </w:pPr>
      <w:r w:rsidRPr="005D7B01">
        <w:rPr>
          <w:lang w:val="en-IN"/>
        </w:rPr>
        <w:t>Use OCR to accurately read Bengali or English text.</w:t>
      </w:r>
    </w:p>
    <w:p w14:paraId="2AC440FC" w14:textId="77777777" w:rsidR="005D7B01" w:rsidRPr="005D7B01" w:rsidRDefault="005D7B01" w:rsidP="005D7B01">
      <w:pPr>
        <w:pStyle w:val="ListBullet"/>
        <w:numPr>
          <w:ilvl w:val="0"/>
          <w:numId w:val="10"/>
        </w:numPr>
        <w:rPr>
          <w:lang w:val="en-IN"/>
        </w:rPr>
      </w:pPr>
      <w:r w:rsidRPr="005D7B01">
        <w:rPr>
          <w:b/>
          <w:bCs/>
          <w:lang w:val="en-IN"/>
        </w:rPr>
        <w:t>Outcome:</w:t>
      </w:r>
    </w:p>
    <w:p w14:paraId="45FDC393" w14:textId="77777777" w:rsidR="005D7B01" w:rsidRPr="005D7B01" w:rsidRDefault="005D7B01" w:rsidP="005D7B01">
      <w:pPr>
        <w:pStyle w:val="ListBullet"/>
        <w:numPr>
          <w:ilvl w:val="1"/>
          <w:numId w:val="10"/>
        </w:numPr>
        <w:rPr>
          <w:lang w:val="en-IN"/>
        </w:rPr>
      </w:pPr>
      <w:r w:rsidRPr="005D7B01">
        <w:rPr>
          <w:lang w:val="en-IN"/>
        </w:rPr>
        <w:t>Raw text prepared for analysis.</w:t>
      </w:r>
    </w:p>
    <w:p w14:paraId="3344AD31" w14:textId="77777777" w:rsidR="005D7B01" w:rsidRPr="005D7B01" w:rsidRDefault="005D7B01" w:rsidP="005D7B01">
      <w:pPr>
        <w:pStyle w:val="ListBullet"/>
        <w:rPr>
          <w:lang w:val="en-IN"/>
        </w:rPr>
      </w:pPr>
      <w:r w:rsidRPr="005D7B01">
        <w:rPr>
          <w:b/>
          <w:bCs/>
          <w:lang w:val="en-IN"/>
        </w:rPr>
        <w:t>Step 2: Topic &amp; Concept Identification</w:t>
      </w:r>
    </w:p>
    <w:p w14:paraId="6CB4F73B" w14:textId="77777777" w:rsidR="005D7B01" w:rsidRPr="005D7B01" w:rsidRDefault="005D7B01" w:rsidP="005D7B01">
      <w:pPr>
        <w:pStyle w:val="ListBullet"/>
        <w:numPr>
          <w:ilvl w:val="0"/>
          <w:numId w:val="11"/>
        </w:numPr>
        <w:rPr>
          <w:lang w:val="en-IN"/>
        </w:rPr>
      </w:pPr>
      <w:r w:rsidRPr="005D7B01">
        <w:rPr>
          <w:b/>
          <w:bCs/>
          <w:lang w:val="en-IN"/>
        </w:rPr>
        <w:t>Task:</w:t>
      </w:r>
    </w:p>
    <w:p w14:paraId="757D88BE" w14:textId="77777777" w:rsidR="005D7B01" w:rsidRPr="005D7B01" w:rsidRDefault="005D7B01" w:rsidP="005D7B01">
      <w:pPr>
        <w:pStyle w:val="ListBullet"/>
        <w:numPr>
          <w:ilvl w:val="1"/>
          <w:numId w:val="11"/>
        </w:numPr>
        <w:rPr>
          <w:lang w:val="en-IN"/>
        </w:rPr>
      </w:pPr>
      <w:r w:rsidRPr="005D7B01">
        <w:rPr>
          <w:lang w:val="en-IN"/>
        </w:rPr>
        <w:t>Identify the subject matter of the text (e.g., Biology, Literature, General Science).</w:t>
      </w:r>
    </w:p>
    <w:p w14:paraId="6BF3DA08" w14:textId="77777777" w:rsidR="005D7B01" w:rsidRPr="005D7B01" w:rsidRDefault="005D7B01" w:rsidP="005D7B01">
      <w:pPr>
        <w:pStyle w:val="ListBullet"/>
        <w:numPr>
          <w:ilvl w:val="1"/>
          <w:numId w:val="11"/>
        </w:numPr>
        <w:rPr>
          <w:lang w:val="en-IN"/>
        </w:rPr>
      </w:pPr>
      <w:r w:rsidRPr="005D7B01">
        <w:rPr>
          <w:lang w:val="en-IN"/>
        </w:rPr>
        <w:t>Separate key concepts (e.g., DNA structure, minerals, cell organelles).</w:t>
      </w:r>
    </w:p>
    <w:p w14:paraId="05004C3C" w14:textId="77777777" w:rsidR="005D7B01" w:rsidRPr="005D7B01" w:rsidRDefault="005D7B01" w:rsidP="005D7B01">
      <w:pPr>
        <w:pStyle w:val="ListBullet"/>
        <w:numPr>
          <w:ilvl w:val="0"/>
          <w:numId w:val="11"/>
        </w:numPr>
        <w:rPr>
          <w:lang w:val="en-IN"/>
        </w:rPr>
      </w:pPr>
      <w:r w:rsidRPr="005D7B01">
        <w:rPr>
          <w:b/>
          <w:bCs/>
          <w:lang w:val="en-IN"/>
        </w:rPr>
        <w:t>Outcome:</w:t>
      </w:r>
    </w:p>
    <w:p w14:paraId="77795FDA" w14:textId="77777777" w:rsidR="005D7B01" w:rsidRPr="005D7B01" w:rsidRDefault="005D7B01" w:rsidP="005D7B01">
      <w:pPr>
        <w:pStyle w:val="ListBullet"/>
        <w:numPr>
          <w:ilvl w:val="1"/>
          <w:numId w:val="11"/>
        </w:numPr>
        <w:rPr>
          <w:lang w:val="en-IN"/>
        </w:rPr>
      </w:pPr>
      <w:r w:rsidRPr="005D7B01">
        <w:rPr>
          <w:lang w:val="en-IN"/>
        </w:rPr>
        <w:t>Subject-specific topics are identified.</w:t>
      </w:r>
    </w:p>
    <w:p w14:paraId="065F2808" w14:textId="77777777" w:rsidR="005D7B01" w:rsidRPr="005D7B01" w:rsidRDefault="005D7B01" w:rsidP="005D7B01">
      <w:pPr>
        <w:pStyle w:val="ListBullet"/>
        <w:numPr>
          <w:ilvl w:val="1"/>
          <w:numId w:val="11"/>
        </w:numPr>
        <w:rPr>
          <w:lang w:val="en-IN"/>
        </w:rPr>
      </w:pPr>
      <w:r w:rsidRPr="005D7B01">
        <w:rPr>
          <w:lang w:val="en-IN"/>
        </w:rPr>
        <w:t>Important points or concepts are highlighted.</w:t>
      </w:r>
    </w:p>
    <w:p w14:paraId="0B8F7BDF" w14:textId="77777777" w:rsidR="005D7B01" w:rsidRPr="005D7B01" w:rsidRDefault="005D7B01" w:rsidP="005D7B01">
      <w:pPr>
        <w:pStyle w:val="ListBullet"/>
        <w:rPr>
          <w:lang w:val="en-IN"/>
        </w:rPr>
      </w:pPr>
      <w:r w:rsidRPr="005D7B01">
        <w:rPr>
          <w:b/>
          <w:bCs/>
          <w:lang w:val="en-IN"/>
        </w:rPr>
        <w:t>Step 3: Question Typology Mapping</w:t>
      </w:r>
    </w:p>
    <w:p w14:paraId="1A8FDFFF" w14:textId="77777777" w:rsidR="005D7B01" w:rsidRPr="005D7B01" w:rsidRDefault="005D7B01" w:rsidP="005D7B01">
      <w:pPr>
        <w:pStyle w:val="ListBullet"/>
        <w:numPr>
          <w:ilvl w:val="0"/>
          <w:numId w:val="12"/>
        </w:numPr>
        <w:rPr>
          <w:lang w:val="en-IN"/>
        </w:rPr>
      </w:pPr>
      <w:r w:rsidRPr="005D7B01">
        <w:rPr>
          <w:b/>
          <w:bCs/>
          <w:lang w:val="en-IN"/>
        </w:rPr>
        <w:t>Task:</w:t>
      </w:r>
    </w:p>
    <w:p w14:paraId="1C910624" w14:textId="77777777" w:rsidR="005D7B01" w:rsidRPr="005D7B01" w:rsidRDefault="005D7B01" w:rsidP="005D7B01">
      <w:pPr>
        <w:pStyle w:val="ListBullet"/>
        <w:numPr>
          <w:ilvl w:val="1"/>
          <w:numId w:val="12"/>
        </w:numPr>
        <w:rPr>
          <w:lang w:val="en-IN"/>
        </w:rPr>
      </w:pPr>
      <w:r w:rsidRPr="005D7B01">
        <w:rPr>
          <w:lang w:val="en-IN"/>
        </w:rPr>
        <w:t>Categorize the types of questions:</w:t>
      </w:r>
    </w:p>
    <w:p w14:paraId="02A55804" w14:textId="77777777" w:rsidR="005D7B01" w:rsidRPr="005D7B01" w:rsidRDefault="005D7B01" w:rsidP="005D7B01">
      <w:pPr>
        <w:pStyle w:val="ListBullet"/>
        <w:numPr>
          <w:ilvl w:val="2"/>
          <w:numId w:val="12"/>
        </w:numPr>
        <w:rPr>
          <w:lang w:val="en-IN"/>
        </w:rPr>
      </w:pPr>
      <w:r w:rsidRPr="005D7B01">
        <w:rPr>
          <w:lang w:val="en-IN"/>
        </w:rPr>
        <w:t>MCQ (Multiple Choice Questions)</w:t>
      </w:r>
    </w:p>
    <w:p w14:paraId="1C2E4921" w14:textId="77777777" w:rsidR="005D7B01" w:rsidRPr="005D7B01" w:rsidRDefault="005D7B01" w:rsidP="005D7B01">
      <w:pPr>
        <w:pStyle w:val="ListBullet"/>
        <w:numPr>
          <w:ilvl w:val="2"/>
          <w:numId w:val="12"/>
        </w:numPr>
        <w:rPr>
          <w:lang w:val="en-IN"/>
        </w:rPr>
      </w:pPr>
      <w:r w:rsidRPr="005D7B01">
        <w:rPr>
          <w:lang w:val="en-IN"/>
        </w:rPr>
        <w:t>True/False</w:t>
      </w:r>
    </w:p>
    <w:p w14:paraId="36B828E5" w14:textId="77777777" w:rsidR="005D7B01" w:rsidRPr="005D7B01" w:rsidRDefault="005D7B01" w:rsidP="005D7B01">
      <w:pPr>
        <w:pStyle w:val="ListBullet"/>
        <w:numPr>
          <w:ilvl w:val="2"/>
          <w:numId w:val="12"/>
        </w:numPr>
        <w:rPr>
          <w:lang w:val="en-IN"/>
        </w:rPr>
      </w:pPr>
      <w:r w:rsidRPr="005D7B01">
        <w:rPr>
          <w:lang w:val="en-IN"/>
        </w:rPr>
        <w:t>Fill in the blanks</w:t>
      </w:r>
    </w:p>
    <w:p w14:paraId="5205A29F" w14:textId="77777777" w:rsidR="005D7B01" w:rsidRPr="005D7B01" w:rsidRDefault="005D7B01" w:rsidP="005D7B01">
      <w:pPr>
        <w:pStyle w:val="ListBullet"/>
        <w:numPr>
          <w:ilvl w:val="2"/>
          <w:numId w:val="12"/>
        </w:numPr>
        <w:rPr>
          <w:lang w:val="en-IN"/>
        </w:rPr>
      </w:pPr>
      <w:r w:rsidRPr="005D7B01">
        <w:rPr>
          <w:lang w:val="en-IN"/>
        </w:rPr>
        <w:t>Short questions</w:t>
      </w:r>
    </w:p>
    <w:p w14:paraId="3D3C87E7" w14:textId="77777777" w:rsidR="005D7B01" w:rsidRPr="005D7B01" w:rsidRDefault="005D7B01" w:rsidP="005D7B01">
      <w:pPr>
        <w:pStyle w:val="ListBullet"/>
        <w:numPr>
          <w:ilvl w:val="2"/>
          <w:numId w:val="12"/>
        </w:numPr>
        <w:rPr>
          <w:lang w:val="en-IN"/>
        </w:rPr>
      </w:pPr>
      <w:r w:rsidRPr="005D7B01">
        <w:rPr>
          <w:lang w:val="en-IN"/>
        </w:rPr>
        <w:t>Descriptive questions</w:t>
      </w:r>
    </w:p>
    <w:p w14:paraId="56367019" w14:textId="77777777" w:rsidR="005D7B01" w:rsidRPr="005D7B01" w:rsidRDefault="005D7B01" w:rsidP="005D7B01">
      <w:pPr>
        <w:pStyle w:val="ListBullet"/>
        <w:numPr>
          <w:ilvl w:val="2"/>
          <w:numId w:val="12"/>
        </w:numPr>
        <w:rPr>
          <w:lang w:val="en-IN"/>
        </w:rPr>
      </w:pPr>
      <w:r w:rsidRPr="005D7B01">
        <w:rPr>
          <w:lang w:val="en-IN"/>
        </w:rPr>
        <w:t>Creative/Synthesis questions</w:t>
      </w:r>
    </w:p>
    <w:p w14:paraId="01775E5B" w14:textId="77777777" w:rsidR="005D7B01" w:rsidRPr="005D7B01" w:rsidRDefault="005D7B01" w:rsidP="005D7B01">
      <w:pPr>
        <w:pStyle w:val="ListBullet"/>
        <w:numPr>
          <w:ilvl w:val="2"/>
          <w:numId w:val="12"/>
        </w:numPr>
        <w:rPr>
          <w:lang w:val="en-IN"/>
        </w:rPr>
      </w:pPr>
      <w:r w:rsidRPr="005D7B01">
        <w:rPr>
          <w:lang w:val="en-IN"/>
        </w:rPr>
        <w:t>Diagram-based questions (if there are images)</w:t>
      </w:r>
    </w:p>
    <w:p w14:paraId="5B6B726B" w14:textId="77777777" w:rsidR="005D7B01" w:rsidRPr="005D7B01" w:rsidRDefault="005D7B01" w:rsidP="005D7B01">
      <w:pPr>
        <w:pStyle w:val="ListBullet"/>
        <w:numPr>
          <w:ilvl w:val="0"/>
          <w:numId w:val="12"/>
        </w:numPr>
        <w:rPr>
          <w:lang w:val="en-IN"/>
        </w:rPr>
      </w:pPr>
      <w:r w:rsidRPr="005D7B01">
        <w:rPr>
          <w:b/>
          <w:bCs/>
          <w:lang w:val="en-IN"/>
        </w:rPr>
        <w:t>Outcome:</w:t>
      </w:r>
    </w:p>
    <w:p w14:paraId="441156E7" w14:textId="77777777" w:rsidR="005D7B01" w:rsidRPr="005D7B01" w:rsidRDefault="005D7B01" w:rsidP="005D7B01">
      <w:pPr>
        <w:pStyle w:val="ListBullet"/>
        <w:numPr>
          <w:ilvl w:val="1"/>
          <w:numId w:val="12"/>
        </w:numPr>
        <w:rPr>
          <w:lang w:val="en-IN"/>
        </w:rPr>
      </w:pPr>
      <w:r w:rsidRPr="005D7B01">
        <w:rPr>
          <w:lang w:val="en-IN"/>
        </w:rPr>
        <w:t>All question types are covered for students' practice.</w:t>
      </w:r>
    </w:p>
    <w:p w14:paraId="683FADAA" w14:textId="77777777" w:rsidR="005D7B01" w:rsidRPr="005D7B01" w:rsidRDefault="005D7B01" w:rsidP="005D7B01">
      <w:pPr>
        <w:pStyle w:val="ListBullet"/>
        <w:rPr>
          <w:lang w:val="en-IN"/>
        </w:rPr>
      </w:pPr>
      <w:r w:rsidRPr="005D7B01">
        <w:rPr>
          <w:b/>
          <w:bCs/>
          <w:lang w:val="en-IN"/>
        </w:rPr>
        <w:t>Step 4: Question Generation</w:t>
      </w:r>
    </w:p>
    <w:p w14:paraId="6DF6331D" w14:textId="77777777" w:rsidR="005D7B01" w:rsidRPr="005D7B01" w:rsidRDefault="005D7B01" w:rsidP="005D7B01">
      <w:pPr>
        <w:pStyle w:val="ListBullet"/>
        <w:numPr>
          <w:ilvl w:val="0"/>
          <w:numId w:val="13"/>
        </w:numPr>
        <w:rPr>
          <w:lang w:val="en-IN"/>
        </w:rPr>
      </w:pPr>
      <w:r w:rsidRPr="005D7B01">
        <w:rPr>
          <w:b/>
          <w:bCs/>
          <w:lang w:val="en-IN"/>
        </w:rPr>
        <w:t>Task:</w:t>
      </w:r>
    </w:p>
    <w:p w14:paraId="1913D001" w14:textId="77777777" w:rsidR="005D7B01" w:rsidRPr="005D7B01" w:rsidRDefault="005D7B01" w:rsidP="005D7B01">
      <w:pPr>
        <w:pStyle w:val="ListBullet"/>
        <w:numPr>
          <w:ilvl w:val="1"/>
          <w:numId w:val="13"/>
        </w:numPr>
        <w:rPr>
          <w:lang w:val="en-IN"/>
        </w:rPr>
      </w:pPr>
      <w:proofErr w:type="spellStart"/>
      <w:r w:rsidRPr="005D7B01">
        <w:rPr>
          <w:lang w:val="en-IN"/>
        </w:rPr>
        <w:t>Analyze</w:t>
      </w:r>
      <w:proofErr w:type="spellEnd"/>
      <w:r w:rsidRPr="005D7B01">
        <w:rPr>
          <w:lang w:val="en-IN"/>
        </w:rPr>
        <w:t xml:space="preserve"> the core text and generate questions of each type:</w:t>
      </w:r>
    </w:p>
    <w:p w14:paraId="281F8291" w14:textId="77777777" w:rsidR="005D7B01" w:rsidRPr="005D7B01" w:rsidRDefault="005D7B01" w:rsidP="005D7B01">
      <w:pPr>
        <w:pStyle w:val="ListBullet"/>
        <w:numPr>
          <w:ilvl w:val="2"/>
          <w:numId w:val="13"/>
        </w:numPr>
        <w:rPr>
          <w:lang w:val="en-IN"/>
        </w:rPr>
      </w:pPr>
      <w:r w:rsidRPr="005D7B01">
        <w:rPr>
          <w:lang w:val="en-IN"/>
        </w:rPr>
        <w:t>For MCQs, generate distractor options (wrong answers) intelligently.</w:t>
      </w:r>
    </w:p>
    <w:p w14:paraId="5BE0C419" w14:textId="77777777" w:rsidR="005D7B01" w:rsidRPr="005D7B01" w:rsidRDefault="005D7B01" w:rsidP="005D7B01">
      <w:pPr>
        <w:pStyle w:val="ListBullet"/>
        <w:numPr>
          <w:ilvl w:val="2"/>
          <w:numId w:val="13"/>
        </w:numPr>
        <w:rPr>
          <w:lang w:val="en-IN"/>
        </w:rPr>
      </w:pPr>
      <w:r w:rsidRPr="005D7B01">
        <w:rPr>
          <w:lang w:val="en-IN"/>
        </w:rPr>
        <w:t>For True/False questions, test students' understanding.</w:t>
      </w:r>
    </w:p>
    <w:p w14:paraId="58CFE19A" w14:textId="77777777" w:rsidR="005D7B01" w:rsidRPr="005D7B01" w:rsidRDefault="005D7B01" w:rsidP="005D7B01">
      <w:pPr>
        <w:pStyle w:val="ListBullet"/>
        <w:numPr>
          <w:ilvl w:val="2"/>
          <w:numId w:val="13"/>
        </w:numPr>
        <w:rPr>
          <w:lang w:val="en-IN"/>
        </w:rPr>
      </w:pPr>
      <w:r w:rsidRPr="005D7B01">
        <w:rPr>
          <w:lang w:val="en-IN"/>
        </w:rPr>
        <w:t>For Descriptive questions, provide deep analysis and cause-effect relationships.</w:t>
      </w:r>
    </w:p>
    <w:p w14:paraId="3A0EA7B7" w14:textId="77777777" w:rsidR="005D7B01" w:rsidRPr="005D7B01" w:rsidRDefault="005D7B01" w:rsidP="005D7B01">
      <w:pPr>
        <w:pStyle w:val="ListBullet"/>
        <w:numPr>
          <w:ilvl w:val="2"/>
          <w:numId w:val="13"/>
        </w:numPr>
        <w:rPr>
          <w:lang w:val="en-IN"/>
        </w:rPr>
      </w:pPr>
      <w:r w:rsidRPr="005D7B01">
        <w:rPr>
          <w:lang w:val="en-IN"/>
        </w:rPr>
        <w:t>For Fill-in-the-blanks, highlight key terms.</w:t>
      </w:r>
    </w:p>
    <w:p w14:paraId="5F44D7FE" w14:textId="77777777" w:rsidR="005D7B01" w:rsidRPr="005D7B01" w:rsidRDefault="005D7B01" w:rsidP="005D7B01">
      <w:pPr>
        <w:pStyle w:val="ListBullet"/>
        <w:numPr>
          <w:ilvl w:val="0"/>
          <w:numId w:val="13"/>
        </w:numPr>
        <w:rPr>
          <w:lang w:val="en-IN"/>
        </w:rPr>
      </w:pPr>
      <w:r w:rsidRPr="005D7B01">
        <w:rPr>
          <w:b/>
          <w:bCs/>
          <w:lang w:val="en-IN"/>
        </w:rPr>
        <w:t>Outcome:</w:t>
      </w:r>
    </w:p>
    <w:p w14:paraId="6F1F142C" w14:textId="77777777" w:rsidR="005D7B01" w:rsidRPr="005D7B01" w:rsidRDefault="005D7B01" w:rsidP="005D7B01">
      <w:pPr>
        <w:pStyle w:val="ListBullet"/>
        <w:numPr>
          <w:ilvl w:val="1"/>
          <w:numId w:val="13"/>
        </w:numPr>
        <w:rPr>
          <w:lang w:val="en-IN"/>
        </w:rPr>
      </w:pPr>
      <w:r w:rsidRPr="005D7B01">
        <w:rPr>
          <w:lang w:val="en-IN"/>
        </w:rPr>
        <w:t>Accurate, board/exam-friendly question sets.</w:t>
      </w:r>
    </w:p>
    <w:p w14:paraId="1655C137" w14:textId="77777777" w:rsidR="005D7B01" w:rsidRPr="005D7B01" w:rsidRDefault="005D7B01" w:rsidP="005D7B01">
      <w:pPr>
        <w:pStyle w:val="ListBullet"/>
        <w:rPr>
          <w:lang w:val="en-IN"/>
        </w:rPr>
      </w:pPr>
      <w:r w:rsidRPr="005D7B01">
        <w:rPr>
          <w:b/>
          <w:bCs/>
          <w:lang w:val="en-IN"/>
        </w:rPr>
        <w:t>Step 5: Answer Key Creation</w:t>
      </w:r>
    </w:p>
    <w:p w14:paraId="72E21DBD" w14:textId="77777777" w:rsidR="005D7B01" w:rsidRPr="005D7B01" w:rsidRDefault="005D7B01" w:rsidP="005D7B01">
      <w:pPr>
        <w:pStyle w:val="ListBullet"/>
        <w:numPr>
          <w:ilvl w:val="0"/>
          <w:numId w:val="14"/>
        </w:numPr>
        <w:rPr>
          <w:lang w:val="en-IN"/>
        </w:rPr>
      </w:pPr>
      <w:r w:rsidRPr="005D7B01">
        <w:rPr>
          <w:b/>
          <w:bCs/>
          <w:lang w:val="en-IN"/>
        </w:rPr>
        <w:t>Task:</w:t>
      </w:r>
    </w:p>
    <w:p w14:paraId="679BD5CB" w14:textId="77777777" w:rsidR="005D7B01" w:rsidRPr="005D7B01" w:rsidRDefault="005D7B01" w:rsidP="005D7B01">
      <w:pPr>
        <w:pStyle w:val="ListBullet"/>
        <w:numPr>
          <w:ilvl w:val="1"/>
          <w:numId w:val="14"/>
        </w:numPr>
        <w:rPr>
          <w:lang w:val="en-IN"/>
        </w:rPr>
      </w:pPr>
      <w:r w:rsidRPr="005D7B01">
        <w:rPr>
          <w:lang w:val="en-IN"/>
        </w:rPr>
        <w:t>Generate correct answers for each question.</w:t>
      </w:r>
    </w:p>
    <w:p w14:paraId="6065A995" w14:textId="77777777" w:rsidR="005D7B01" w:rsidRPr="005D7B01" w:rsidRDefault="005D7B01" w:rsidP="005D7B01">
      <w:pPr>
        <w:pStyle w:val="ListBullet"/>
        <w:numPr>
          <w:ilvl w:val="1"/>
          <w:numId w:val="14"/>
        </w:numPr>
        <w:rPr>
          <w:lang w:val="en-IN"/>
        </w:rPr>
      </w:pPr>
      <w:r w:rsidRPr="005D7B01">
        <w:rPr>
          <w:lang w:val="en-IN"/>
        </w:rPr>
        <w:t>Add explanations where necessary (especially for conceptual questions).</w:t>
      </w:r>
    </w:p>
    <w:p w14:paraId="372794FE" w14:textId="77777777" w:rsidR="005D7B01" w:rsidRPr="005D7B01" w:rsidRDefault="005D7B01" w:rsidP="005D7B01">
      <w:pPr>
        <w:pStyle w:val="ListBullet"/>
        <w:numPr>
          <w:ilvl w:val="0"/>
          <w:numId w:val="14"/>
        </w:numPr>
        <w:rPr>
          <w:lang w:val="en-IN"/>
        </w:rPr>
      </w:pPr>
      <w:r w:rsidRPr="005D7B01">
        <w:rPr>
          <w:b/>
          <w:bCs/>
          <w:lang w:val="en-IN"/>
        </w:rPr>
        <w:t>Outcome:</w:t>
      </w:r>
    </w:p>
    <w:p w14:paraId="048BA247" w14:textId="77777777" w:rsidR="005D7B01" w:rsidRPr="005D7B01" w:rsidRDefault="005D7B01" w:rsidP="005D7B01">
      <w:pPr>
        <w:pStyle w:val="ListBullet"/>
        <w:numPr>
          <w:ilvl w:val="1"/>
          <w:numId w:val="14"/>
        </w:numPr>
        <w:rPr>
          <w:lang w:val="en-IN"/>
        </w:rPr>
      </w:pPr>
      <w:r w:rsidRPr="005D7B01">
        <w:rPr>
          <w:lang w:val="en-IN"/>
        </w:rPr>
        <w:t>An answer sheet helpful for both students and teachers.</w:t>
      </w:r>
    </w:p>
    <w:p w14:paraId="7BDD34A3" w14:textId="77777777" w:rsidR="005D7B01" w:rsidRPr="005D7B01" w:rsidRDefault="005D7B01" w:rsidP="005D7B01">
      <w:pPr>
        <w:pStyle w:val="ListBullet"/>
        <w:rPr>
          <w:lang w:val="en-IN"/>
        </w:rPr>
      </w:pPr>
      <w:r w:rsidRPr="005D7B01">
        <w:rPr>
          <w:b/>
          <w:bCs/>
          <w:lang w:val="en-IN"/>
        </w:rPr>
        <w:lastRenderedPageBreak/>
        <w:t>Step 6: Structuring the Output</w:t>
      </w:r>
    </w:p>
    <w:p w14:paraId="70394FEA" w14:textId="77777777" w:rsidR="005D7B01" w:rsidRPr="005D7B01" w:rsidRDefault="005D7B01" w:rsidP="005D7B01">
      <w:pPr>
        <w:pStyle w:val="ListBullet"/>
        <w:numPr>
          <w:ilvl w:val="0"/>
          <w:numId w:val="15"/>
        </w:numPr>
        <w:rPr>
          <w:lang w:val="en-IN"/>
        </w:rPr>
      </w:pPr>
      <w:r w:rsidRPr="005D7B01">
        <w:rPr>
          <w:b/>
          <w:bCs/>
          <w:lang w:val="en-IN"/>
        </w:rPr>
        <w:t>Task:</w:t>
      </w:r>
    </w:p>
    <w:p w14:paraId="61BBCA34" w14:textId="77777777" w:rsidR="005D7B01" w:rsidRPr="005D7B01" w:rsidRDefault="005D7B01" w:rsidP="005D7B01">
      <w:pPr>
        <w:pStyle w:val="ListBullet"/>
        <w:numPr>
          <w:ilvl w:val="1"/>
          <w:numId w:val="15"/>
        </w:numPr>
        <w:rPr>
          <w:lang w:val="en-IN"/>
        </w:rPr>
      </w:pPr>
      <w:r w:rsidRPr="005D7B01">
        <w:rPr>
          <w:lang w:val="en-IN"/>
        </w:rPr>
        <w:t>Organize the entire question-answer set:</w:t>
      </w:r>
    </w:p>
    <w:p w14:paraId="7C491304" w14:textId="77777777" w:rsidR="005D7B01" w:rsidRPr="005D7B01" w:rsidRDefault="005D7B01" w:rsidP="005D7B01">
      <w:pPr>
        <w:pStyle w:val="ListBullet"/>
        <w:numPr>
          <w:ilvl w:val="2"/>
          <w:numId w:val="15"/>
        </w:numPr>
        <w:rPr>
          <w:lang w:val="en-IN"/>
        </w:rPr>
      </w:pPr>
      <w:r w:rsidRPr="005D7B01">
        <w:rPr>
          <w:lang w:val="en-IN"/>
        </w:rPr>
        <w:t>Section-wise (MCQs, Short, Descriptive, etc.)</w:t>
      </w:r>
    </w:p>
    <w:p w14:paraId="1A6B7066" w14:textId="77777777" w:rsidR="005D7B01" w:rsidRPr="005D7B01" w:rsidRDefault="005D7B01" w:rsidP="005D7B01">
      <w:pPr>
        <w:pStyle w:val="ListBullet"/>
        <w:numPr>
          <w:ilvl w:val="2"/>
          <w:numId w:val="15"/>
        </w:numPr>
        <w:rPr>
          <w:lang w:val="en-IN"/>
        </w:rPr>
      </w:pPr>
      <w:r w:rsidRPr="005D7B01">
        <w:rPr>
          <w:lang w:val="en-IN"/>
        </w:rPr>
        <w:t>Numbering and formatting</w:t>
      </w:r>
    </w:p>
    <w:p w14:paraId="26C3BAEB" w14:textId="77777777" w:rsidR="005D7B01" w:rsidRPr="005D7B01" w:rsidRDefault="005D7B01" w:rsidP="005D7B01">
      <w:pPr>
        <w:pStyle w:val="ListBullet"/>
        <w:numPr>
          <w:ilvl w:val="2"/>
          <w:numId w:val="15"/>
        </w:numPr>
        <w:rPr>
          <w:lang w:val="en-IN"/>
        </w:rPr>
      </w:pPr>
      <w:r w:rsidRPr="005D7B01">
        <w:rPr>
          <w:lang w:val="en-IN"/>
        </w:rPr>
        <w:t>Arrange according to difficulty level (basic → advanced).</w:t>
      </w:r>
    </w:p>
    <w:p w14:paraId="3DE6963F" w14:textId="77777777" w:rsidR="005D7B01" w:rsidRPr="005D7B01" w:rsidRDefault="005D7B01" w:rsidP="005D7B01">
      <w:pPr>
        <w:pStyle w:val="ListBullet"/>
        <w:numPr>
          <w:ilvl w:val="0"/>
          <w:numId w:val="15"/>
        </w:numPr>
        <w:rPr>
          <w:lang w:val="en-IN"/>
        </w:rPr>
      </w:pPr>
      <w:r w:rsidRPr="005D7B01">
        <w:rPr>
          <w:b/>
          <w:bCs/>
          <w:lang w:val="en-IN"/>
        </w:rPr>
        <w:t>Outcome:</w:t>
      </w:r>
    </w:p>
    <w:p w14:paraId="521ED6A9" w14:textId="77777777" w:rsidR="005D7B01" w:rsidRPr="005D7B01" w:rsidRDefault="005D7B01" w:rsidP="005D7B01">
      <w:pPr>
        <w:pStyle w:val="ListBullet"/>
        <w:numPr>
          <w:ilvl w:val="1"/>
          <w:numId w:val="15"/>
        </w:numPr>
        <w:rPr>
          <w:lang w:val="en-IN"/>
        </w:rPr>
      </w:pPr>
      <w:r w:rsidRPr="005D7B01">
        <w:rPr>
          <w:lang w:val="en-IN"/>
        </w:rPr>
        <w:t>A well-organized, printable, exam-ready content set.</w:t>
      </w:r>
    </w:p>
    <w:p w14:paraId="041E0131" w14:textId="77777777" w:rsidR="005D7B01" w:rsidRPr="005D7B01" w:rsidRDefault="005D7B01" w:rsidP="005D7B01">
      <w:pPr>
        <w:pStyle w:val="ListBullet"/>
        <w:rPr>
          <w:lang w:val="en-IN"/>
        </w:rPr>
      </w:pPr>
      <w:r w:rsidRPr="005D7B01">
        <w:rPr>
          <w:b/>
          <w:bCs/>
          <w:lang w:val="en-IN"/>
        </w:rPr>
        <w:t>Step 7: Export Formats</w:t>
      </w:r>
    </w:p>
    <w:p w14:paraId="0E206894" w14:textId="77777777" w:rsidR="005D7B01" w:rsidRPr="005D7B01" w:rsidRDefault="005D7B01" w:rsidP="005D7B01">
      <w:pPr>
        <w:pStyle w:val="ListBullet"/>
        <w:numPr>
          <w:ilvl w:val="0"/>
          <w:numId w:val="16"/>
        </w:numPr>
        <w:rPr>
          <w:lang w:val="en-IN"/>
        </w:rPr>
      </w:pPr>
      <w:r w:rsidRPr="005D7B01">
        <w:rPr>
          <w:b/>
          <w:bCs/>
          <w:lang w:val="en-IN"/>
        </w:rPr>
        <w:t>Can be generated:</w:t>
      </w:r>
    </w:p>
    <w:p w14:paraId="0C58BCF3" w14:textId="77777777" w:rsidR="005D7B01" w:rsidRPr="005D7B01" w:rsidRDefault="005D7B01" w:rsidP="005D7B01">
      <w:pPr>
        <w:pStyle w:val="ListBullet"/>
        <w:numPr>
          <w:ilvl w:val="1"/>
          <w:numId w:val="16"/>
        </w:numPr>
        <w:rPr>
          <w:lang w:val="en-IN"/>
        </w:rPr>
      </w:pPr>
      <w:r w:rsidRPr="005D7B01">
        <w:rPr>
          <w:lang w:val="en-IN"/>
        </w:rPr>
        <w:t>Word (.docx)</w:t>
      </w:r>
    </w:p>
    <w:p w14:paraId="43557F2F" w14:textId="77777777" w:rsidR="005D7B01" w:rsidRPr="005D7B01" w:rsidRDefault="005D7B01" w:rsidP="005D7B01">
      <w:pPr>
        <w:pStyle w:val="ListBullet"/>
        <w:numPr>
          <w:ilvl w:val="1"/>
          <w:numId w:val="16"/>
        </w:numPr>
        <w:rPr>
          <w:lang w:val="en-IN"/>
        </w:rPr>
      </w:pPr>
      <w:r w:rsidRPr="005D7B01">
        <w:rPr>
          <w:lang w:val="en-IN"/>
        </w:rPr>
        <w:t>PDF</w:t>
      </w:r>
    </w:p>
    <w:p w14:paraId="41FCFDCC" w14:textId="77777777" w:rsidR="005D7B01" w:rsidRPr="005D7B01" w:rsidRDefault="005D7B01" w:rsidP="005D7B01">
      <w:pPr>
        <w:pStyle w:val="ListBullet"/>
        <w:numPr>
          <w:ilvl w:val="1"/>
          <w:numId w:val="16"/>
        </w:numPr>
        <w:rPr>
          <w:lang w:val="en-IN"/>
        </w:rPr>
      </w:pPr>
      <w:r w:rsidRPr="005D7B01">
        <w:rPr>
          <w:lang w:val="en-IN"/>
        </w:rPr>
        <w:t>PowerPoint</w:t>
      </w:r>
    </w:p>
    <w:p w14:paraId="21A15F24" w14:textId="77777777" w:rsidR="005D7B01" w:rsidRPr="005D7B01" w:rsidRDefault="005D7B01" w:rsidP="005D7B01">
      <w:pPr>
        <w:pStyle w:val="ListBullet"/>
        <w:numPr>
          <w:ilvl w:val="1"/>
          <w:numId w:val="16"/>
        </w:numPr>
        <w:rPr>
          <w:lang w:val="en-IN"/>
        </w:rPr>
      </w:pPr>
      <w:r w:rsidRPr="005D7B01">
        <w:rPr>
          <w:lang w:val="en-IN"/>
        </w:rPr>
        <w:t>Interactive quiz (on request)</w:t>
      </w:r>
    </w:p>
    <w:p w14:paraId="46CBAE5C" w14:textId="77777777" w:rsidR="005D7B01" w:rsidRPr="005D7B01" w:rsidRDefault="005D7B01" w:rsidP="005D7B01">
      <w:pPr>
        <w:pStyle w:val="ListBullet"/>
        <w:rPr>
          <w:lang w:val="en-IN"/>
        </w:rPr>
      </w:pPr>
      <w:r w:rsidRPr="005D7B01">
        <w:rPr>
          <w:b/>
          <w:bCs/>
          <w:lang w:val="en-IN"/>
        </w:rPr>
        <w:t>Bonus: Optional Enhancements</w:t>
      </w:r>
    </w:p>
    <w:p w14:paraId="0EECE7CD" w14:textId="77777777" w:rsidR="005D7B01" w:rsidRPr="005D7B01" w:rsidRDefault="005D7B01" w:rsidP="005D7B01">
      <w:pPr>
        <w:pStyle w:val="ListBullet"/>
        <w:numPr>
          <w:ilvl w:val="0"/>
          <w:numId w:val="17"/>
        </w:numPr>
        <w:rPr>
          <w:lang w:val="en-IN"/>
        </w:rPr>
      </w:pPr>
      <w:r w:rsidRPr="005D7B01">
        <w:rPr>
          <w:rFonts w:ascii="Segoe UI Emoji" w:hAnsi="Segoe UI Emoji" w:cs="Segoe UI Emoji"/>
          <w:lang w:val="en-IN"/>
        </w:rPr>
        <w:t>✅</w:t>
      </w:r>
      <w:r w:rsidRPr="005D7B01">
        <w:rPr>
          <w:lang w:val="en-IN"/>
        </w:rPr>
        <w:t xml:space="preserve"> Attach Vocabulary/Glossary</w:t>
      </w:r>
    </w:p>
    <w:p w14:paraId="318557EC" w14:textId="77777777" w:rsidR="005D7B01" w:rsidRPr="005D7B01" w:rsidRDefault="005D7B01" w:rsidP="005D7B01">
      <w:pPr>
        <w:pStyle w:val="ListBullet"/>
        <w:numPr>
          <w:ilvl w:val="0"/>
          <w:numId w:val="17"/>
        </w:numPr>
        <w:rPr>
          <w:lang w:val="en-IN"/>
        </w:rPr>
      </w:pPr>
      <w:r w:rsidRPr="005D7B01">
        <w:rPr>
          <w:rFonts w:ascii="Segoe UI Emoji" w:hAnsi="Segoe UI Emoji" w:cs="Segoe UI Emoji"/>
          <w:lang w:val="en-IN"/>
        </w:rPr>
        <w:t>✅</w:t>
      </w:r>
      <w:r w:rsidRPr="005D7B01">
        <w:rPr>
          <w:lang w:val="en-IN"/>
        </w:rPr>
        <w:t xml:space="preserve"> Add summary or main ideas</w:t>
      </w:r>
    </w:p>
    <w:p w14:paraId="638AD844" w14:textId="77777777" w:rsidR="005D7B01" w:rsidRPr="005D7B01" w:rsidRDefault="005D7B01" w:rsidP="005D7B01">
      <w:pPr>
        <w:pStyle w:val="ListBullet"/>
        <w:numPr>
          <w:ilvl w:val="0"/>
          <w:numId w:val="17"/>
        </w:numPr>
        <w:rPr>
          <w:lang w:val="en-IN"/>
        </w:rPr>
      </w:pPr>
      <w:r w:rsidRPr="005D7B01">
        <w:rPr>
          <w:rFonts w:ascii="Segoe UI Emoji" w:hAnsi="Segoe UI Emoji" w:cs="Segoe UI Emoji"/>
          <w:lang w:val="en-IN"/>
        </w:rPr>
        <w:t>✅</w:t>
      </w:r>
      <w:r w:rsidRPr="005D7B01">
        <w:rPr>
          <w:lang w:val="en-IN"/>
        </w:rPr>
        <w:t xml:space="preserve"> English translation (for Bengali content)</w:t>
      </w:r>
    </w:p>
    <w:p w14:paraId="6097993E" w14:textId="77777777" w:rsidR="005D7B01" w:rsidRPr="005D7B01" w:rsidRDefault="005D7B01" w:rsidP="005D7B01">
      <w:pPr>
        <w:pStyle w:val="ListBullet"/>
        <w:numPr>
          <w:ilvl w:val="0"/>
          <w:numId w:val="17"/>
        </w:numPr>
        <w:rPr>
          <w:lang w:val="en-IN"/>
        </w:rPr>
      </w:pPr>
      <w:r w:rsidRPr="005D7B01">
        <w:rPr>
          <w:rFonts w:ascii="Segoe UI Emoji" w:hAnsi="Segoe UI Emoji" w:cs="Segoe UI Emoji"/>
          <w:lang w:val="en-IN"/>
        </w:rPr>
        <w:t>✅</w:t>
      </w:r>
      <w:r w:rsidRPr="005D7B01">
        <w:rPr>
          <w:lang w:val="en-IN"/>
        </w:rPr>
        <w:t xml:space="preserve"> Craft creative question compositions or analyses</w:t>
      </w:r>
    </w:p>
    <w:p w14:paraId="32DED8FC" w14:textId="77777777" w:rsidR="005D7B01" w:rsidRPr="005D7B01" w:rsidRDefault="005D7B01" w:rsidP="005D7B01">
      <w:pPr>
        <w:pStyle w:val="ListBullet"/>
        <w:numPr>
          <w:ilvl w:val="0"/>
          <w:numId w:val="17"/>
        </w:numPr>
        <w:rPr>
          <w:lang w:val="en-IN"/>
        </w:rPr>
      </w:pPr>
      <w:r w:rsidRPr="005D7B01">
        <w:rPr>
          <w:rFonts w:ascii="Segoe UI Emoji" w:hAnsi="Segoe UI Emoji" w:cs="Segoe UI Emoji"/>
          <w:lang w:val="en-IN"/>
        </w:rPr>
        <w:t>✅</w:t>
      </w:r>
      <w:r w:rsidRPr="005D7B01">
        <w:rPr>
          <w:lang w:val="en-IN"/>
        </w:rPr>
        <w:t xml:space="preserve"> Prepare text-based mock tests</w:t>
      </w:r>
    </w:p>
    <w:p w14:paraId="2A36FFE2" w14:textId="77777777" w:rsidR="005D7B01" w:rsidRPr="005D7B01" w:rsidRDefault="005D7B01" w:rsidP="005D7B01">
      <w:pPr>
        <w:pStyle w:val="ListBullet"/>
        <w:rPr>
          <w:lang w:val="en-IN"/>
        </w:rPr>
      </w:pPr>
      <w:proofErr w:type="gramStart"/>
      <w:r w:rsidRPr="005D7B01">
        <w:rPr>
          <w:b/>
          <w:bCs/>
          <w:lang w:val="en-IN"/>
        </w:rPr>
        <w:t>Final Outcome</w:t>
      </w:r>
      <w:proofErr w:type="gramEnd"/>
    </w:p>
    <w:p w14:paraId="1B034DC1" w14:textId="77777777" w:rsidR="005D7B01" w:rsidRPr="005D7B01" w:rsidRDefault="005D7B01" w:rsidP="005D7B01">
      <w:pPr>
        <w:pStyle w:val="ListBullet"/>
        <w:numPr>
          <w:ilvl w:val="0"/>
          <w:numId w:val="18"/>
        </w:numPr>
        <w:rPr>
          <w:lang w:val="en-IN"/>
        </w:rPr>
      </w:pPr>
      <w:r w:rsidRPr="005D7B01">
        <w:rPr>
          <w:lang w:val="en-IN"/>
        </w:rPr>
        <w:t>A complete academic content set that:</w:t>
      </w:r>
    </w:p>
    <w:p w14:paraId="68CAB7FB" w14:textId="77777777" w:rsidR="005D7B01" w:rsidRPr="005D7B01" w:rsidRDefault="005D7B01" w:rsidP="005D7B01">
      <w:pPr>
        <w:pStyle w:val="ListBullet"/>
        <w:numPr>
          <w:ilvl w:val="1"/>
          <w:numId w:val="18"/>
        </w:numPr>
        <w:rPr>
          <w:lang w:val="en-IN"/>
        </w:rPr>
      </w:pPr>
      <w:r w:rsidRPr="005D7B01">
        <w:rPr>
          <w:lang w:val="en-IN"/>
        </w:rPr>
        <w:t>Aids students' practice and preparation.</w:t>
      </w:r>
    </w:p>
    <w:p w14:paraId="44011457" w14:textId="77777777" w:rsidR="005D7B01" w:rsidRPr="005D7B01" w:rsidRDefault="005D7B01" w:rsidP="005D7B01">
      <w:pPr>
        <w:pStyle w:val="ListBullet"/>
        <w:numPr>
          <w:ilvl w:val="1"/>
          <w:numId w:val="18"/>
        </w:numPr>
        <w:rPr>
          <w:lang w:val="en-IN"/>
        </w:rPr>
      </w:pPr>
      <w:r w:rsidRPr="005D7B01">
        <w:rPr>
          <w:lang w:val="en-IN"/>
        </w:rPr>
        <w:t>Serves as teaching material for instructors.</w:t>
      </w:r>
    </w:p>
    <w:p w14:paraId="7876269E" w14:textId="77777777" w:rsidR="005D7B01" w:rsidRPr="005D7B01" w:rsidRDefault="005D7B01" w:rsidP="005D7B01">
      <w:pPr>
        <w:pStyle w:val="ListBullet"/>
        <w:numPr>
          <w:ilvl w:val="1"/>
          <w:numId w:val="18"/>
        </w:numPr>
        <w:rPr>
          <w:lang w:val="en-IN"/>
        </w:rPr>
      </w:pPr>
      <w:r w:rsidRPr="005D7B01">
        <w:rPr>
          <w:lang w:val="en-IN"/>
        </w:rPr>
        <w:t>Can be uploaded to online learning platforms.</w:t>
      </w:r>
    </w:p>
    <w:p w14:paraId="09DC32CF" w14:textId="77777777" w:rsidR="005D7B01" w:rsidRDefault="005D7B01" w:rsidP="005D7B01">
      <w:pPr>
        <w:pStyle w:val="ListBullet"/>
        <w:numPr>
          <w:ilvl w:val="0"/>
          <w:numId w:val="0"/>
        </w:numPr>
        <w:ind w:left="360"/>
      </w:pPr>
    </w:p>
    <w:sectPr w:rsidR="005D7B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67AC3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F5513B"/>
    <w:multiLevelType w:val="multilevel"/>
    <w:tmpl w:val="0C72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9C1D74"/>
    <w:multiLevelType w:val="multilevel"/>
    <w:tmpl w:val="2714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457ECE"/>
    <w:multiLevelType w:val="multilevel"/>
    <w:tmpl w:val="0EAC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74823"/>
    <w:multiLevelType w:val="multilevel"/>
    <w:tmpl w:val="6CFE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F50CA"/>
    <w:multiLevelType w:val="multilevel"/>
    <w:tmpl w:val="1DD6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D7BC8"/>
    <w:multiLevelType w:val="multilevel"/>
    <w:tmpl w:val="CFFC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C7A9C"/>
    <w:multiLevelType w:val="multilevel"/>
    <w:tmpl w:val="F398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008A3"/>
    <w:multiLevelType w:val="multilevel"/>
    <w:tmpl w:val="FDDA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D93084"/>
    <w:multiLevelType w:val="multilevel"/>
    <w:tmpl w:val="E5E0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221249">
    <w:abstractNumId w:val="8"/>
  </w:num>
  <w:num w:numId="2" w16cid:durableId="391150416">
    <w:abstractNumId w:val="6"/>
  </w:num>
  <w:num w:numId="3" w16cid:durableId="2118325091">
    <w:abstractNumId w:val="5"/>
  </w:num>
  <w:num w:numId="4" w16cid:durableId="1852797347">
    <w:abstractNumId w:val="4"/>
  </w:num>
  <w:num w:numId="5" w16cid:durableId="997883007">
    <w:abstractNumId w:val="7"/>
  </w:num>
  <w:num w:numId="6" w16cid:durableId="968052077">
    <w:abstractNumId w:val="3"/>
  </w:num>
  <w:num w:numId="7" w16cid:durableId="444739335">
    <w:abstractNumId w:val="2"/>
  </w:num>
  <w:num w:numId="8" w16cid:durableId="865948967">
    <w:abstractNumId w:val="1"/>
  </w:num>
  <w:num w:numId="9" w16cid:durableId="137041063">
    <w:abstractNumId w:val="0"/>
  </w:num>
  <w:num w:numId="10" w16cid:durableId="587739619">
    <w:abstractNumId w:val="17"/>
  </w:num>
  <w:num w:numId="11" w16cid:durableId="1597397059">
    <w:abstractNumId w:val="10"/>
  </w:num>
  <w:num w:numId="12" w16cid:durableId="821198778">
    <w:abstractNumId w:val="15"/>
  </w:num>
  <w:num w:numId="13" w16cid:durableId="1889947636">
    <w:abstractNumId w:val="14"/>
  </w:num>
  <w:num w:numId="14" w16cid:durableId="237518779">
    <w:abstractNumId w:val="9"/>
  </w:num>
  <w:num w:numId="15" w16cid:durableId="894971273">
    <w:abstractNumId w:val="13"/>
  </w:num>
  <w:num w:numId="16" w16cid:durableId="1970278234">
    <w:abstractNumId w:val="11"/>
  </w:num>
  <w:num w:numId="17" w16cid:durableId="838041206">
    <w:abstractNumId w:val="12"/>
  </w:num>
  <w:num w:numId="18" w16cid:durableId="13435804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72F5"/>
    <w:rsid w:val="00326F90"/>
    <w:rsid w:val="005D7B01"/>
    <w:rsid w:val="00784F8B"/>
    <w:rsid w:val="00AA1D8D"/>
    <w:rsid w:val="00B47730"/>
    <w:rsid w:val="00C4178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159338"/>
  <w14:defaultImageDpi w14:val="300"/>
  <w15:docId w15:val="{9D5BA00F-91D2-43A6-B180-0297F349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3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 das</cp:lastModifiedBy>
  <cp:revision>3</cp:revision>
  <dcterms:created xsi:type="dcterms:W3CDTF">2013-12-23T23:15:00Z</dcterms:created>
  <dcterms:modified xsi:type="dcterms:W3CDTF">2025-04-22T18:58:00Z</dcterms:modified>
  <cp:category/>
</cp:coreProperties>
</file>